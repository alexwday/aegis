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keepNext/>
        <w:spacing w:before="240" w:after="160"/>
        <w:shd w:val="clear" w:color="auto" w:fill="D4E1F5"/>
      </w:pPr>
      <w:r>
        <w:rPr>
          <w:b/>
          <w:color w:val="1F497D"/>
          <w:sz w:val="28"/>
        </w:rPr>
        <w:t>Theme 1: Financial Performance - Revenue Growth Expectations</w:t>
      </w:r>
    </w:p>
    <w:p>
      <w:pPr>
        <w:spacing w:before="120" w:after="80"/>
      </w:pPr>
      <w:r>
        <w:rPr>
          <w:color w:val="000000"/>
          <w:sz w:val="22"/>
          <w:u w:val="single"/>
        </w:rPr>
        <w:t>Conversation 1:</w:t>
      </w:r>
    </w:p>
    <w:p>
      <w:pPr>
        <w:spacing w:after="60" w:line="276" w:lineRule="auto"/>
      </w:pPr>
      <w:r>
        <w:rPr>
          <w:b/>
          <w:sz w:val="18"/>
        </w:rPr>
        <w:t>[Analyst Name, Firm]</w:t>
      </w:r>
    </w:p>
    <w:p>
      <w:pPr>
        <w:spacing w:after="60" w:line="276" w:lineRule="auto"/>
      </w:pPr>
      <w:r>
        <w:rPr>
          <w:sz w:val="18"/>
        </w:rPr>
        <w:t>What are your revenue expectations for next quarter?</w:t>
      </w:r>
    </w:p>
    <w:p>
      <w:pPr>
        <w:spacing w:after="60" w:line="276" w:lineRule="auto"/>
      </w:pPr>
      <w:r>
        <w:rPr>
          <w:b/>
          <w:sz w:val="18"/>
        </w:rPr>
        <w:t>[Executive Name, Title]:</w:t>
      </w:r>
    </w:p>
    <w:p>
      <w:pPr>
        <w:spacing w:after="60" w:line="276" w:lineRule="auto"/>
      </w:pPr>
      <w:r>
        <w:rPr>
          <w:b/>
          <w:sz w:val="18"/>
        </w:rPr>
        <w:t>We expect strong growth</w:t>
      </w:r>
      <w:r>
        <w:rPr>
          <w:sz w:val="18"/>
        </w:rPr>
        <w:t xml:space="preserve"> driven by our </w:t>
      </w:r>
      <w:r>
        <w:rPr>
          <w:i/>
          <w:sz w:val="18"/>
        </w:rPr>
        <w:t>core business segments</w:t>
      </w:r>
      <w:r>
        <w:rPr>
          <w:sz w:val="18"/>
        </w:rPr>
        <w:t>.</w:t>
      </w:r>
    </w:p>
    <w:p>
      <w:pPr>
        <w:spacing w:before="240" w:after="240"/>
      </w:pPr>
    </w:p>
    <w:p>
      <w:pPr>
        <w:keepNext/>
        <w:spacing w:before="240" w:after="160"/>
        <w:shd w:val="clear" w:color="auto" w:fill="D4E1F5"/>
      </w:pPr>
      <w:r>
        <w:rPr>
          <w:b/>
          <w:color w:val="1F497D"/>
          <w:sz w:val="28"/>
        </w:rPr>
        <w:t>Theme 2: Credit &amp; Risk - Credit Quality and Provisions</w:t>
      </w:r>
    </w:p>
    <w:p>
      <w:pPr>
        <w:spacing w:before="120" w:after="80"/>
      </w:pPr>
      <w:r>
        <w:rPr>
          <w:color w:val="000000"/>
          <w:sz w:val="22"/>
          <w:u w:val="single"/>
        </w:rPr>
        <w:t>Conversation 1:</w:t>
      </w:r>
    </w:p>
    <w:p>
      <w:pPr>
        <w:spacing w:after="60" w:line="276" w:lineRule="auto"/>
      </w:pPr>
      <w:r>
        <w:rPr>
          <w:b/>
          <w:sz w:val="18"/>
        </w:rPr>
        <w:t>Analyst Name, Firm</w:t>
      </w:r>
    </w:p>
    <w:p>
      <w:pPr>
        <w:spacing w:after="60" w:line="276" w:lineRule="auto"/>
      </w:pPr>
      <w:r>
        <w:rPr>
          <w:sz w:val="18"/>
        </w:rPr>
        <w:t>How is credit quality trending?</w:t>
      </w:r>
    </w:p>
    <w:p>
      <w:pPr>
        <w:spacing w:after="60" w:line="276" w:lineRule="auto"/>
      </w:pPr>
      <w:r>
        <w:rPr>
          <w:b/>
          <w:sz w:val="18"/>
        </w:rPr>
        <w:t>Executive Name, Title</w:t>
      </w:r>
      <w:r>
        <w:rPr>
          <w:sz w:val="18"/>
        </w:rPr>
        <w:t>:</w:t>
      </w:r>
    </w:p>
    <w:p>
      <w:pPr>
        <w:spacing w:after="60" w:line="276" w:lineRule="auto"/>
      </w:pPr>
      <w:r>
        <w:rPr>
          <w:sz w:val="18"/>
        </w:rPr>
        <w:t xml:space="preserve">Credit metrics remain </w:t>
      </w:r>
      <w:r>
        <w:rPr>
          <w:b/>
          <w:sz w:val="18"/>
        </w:rPr>
        <w:t>strong</w:t>
      </w:r>
      <w:r>
        <w:rPr>
          <w:sz w:val="18"/>
        </w:rPr>
        <w:t xml:space="preserve"> with provisions at </w:t>
      </w:r>
      <w:r>
        <w:rPr>
          <w:b/>
          <w:sz w:val="18"/>
        </w:rPr>
        <w:t>normalized levels</w:t>
      </w:r>
      <w:r>
        <w:rPr>
          <w:sz w:val="18"/>
        </w:rPr>
        <w:t>.</w:t>
      </w:r>
    </w:p>
    <w:p>
      <w:pPr>
        <w:spacing w:before="240" w:after="240"/>
      </w:pPr>
    </w:p>
    <w:p>
      <w:pPr>
        <w:keepNext/>
        <w:spacing w:before="240" w:after="160"/>
        <w:shd w:val="clear" w:color="auto" w:fill="D4E1F5"/>
      </w:pPr>
      <w:r>
        <w:rPr>
          <w:b/>
          <w:color w:val="1F497D"/>
          <w:sz w:val="28"/>
        </w:rPr>
        <w:t>Theme 3: Capital Strategy - CET1 and Regulatory Compliance</w:t>
      </w:r>
    </w:p>
    <w:p>
      <w:pPr>
        <w:spacing w:before="120" w:after="80"/>
      </w:pPr>
      <w:r>
        <w:rPr>
          <w:color w:val="000000"/>
          <w:sz w:val="22"/>
          <w:u w:val="single"/>
        </w:rPr>
        <w:t>Conversation 1:</w:t>
      </w:r>
    </w:p>
    <w:p>
      <w:pPr>
        <w:spacing w:after="60" w:line="276" w:lineRule="auto"/>
      </w:pPr>
      <w:r>
        <w:rPr>
          <w:b/>
          <w:sz w:val="18"/>
        </w:rPr>
        <w:t>[Analyst Name, Firm]</w:t>
      </w:r>
    </w:p>
    <w:p>
      <w:pPr>
        <w:spacing w:after="60" w:line="276" w:lineRule="auto"/>
      </w:pPr>
      <w:r>
        <w:rPr>
          <w:sz w:val="18"/>
        </w:rPr>
        <w:t>What is your capital ratio outlook?</w:t>
      </w:r>
    </w:p>
    <w:p>
      <w:pPr>
        <w:spacing w:after="60" w:line="276" w:lineRule="auto"/>
      </w:pPr>
      <w:r>
        <w:rPr>
          <w:b/>
          <w:sz w:val="18"/>
        </w:rPr>
        <w:t>[Executive Name, Title]:</w:t>
      </w:r>
    </w:p>
    <w:p>
      <w:pPr>
        <w:spacing w:after="60" w:line="276" w:lineRule="auto"/>
      </w:pPr>
      <w:r>
        <w:rPr>
          <w:sz w:val="18"/>
        </w:rPr>
        <w:t xml:space="preserve">We maintain a strong </w:t>
      </w:r>
      <w:r>
        <w:rPr>
          <w:b/>
          <w:sz w:val="18"/>
        </w:rPr>
        <w:t>CET1 ratio</w:t>
      </w:r>
      <w:r>
        <w:rPr>
          <w:sz w:val="18"/>
        </w:rPr>
        <w:t xml:space="preserve"> above regulatory minimums.</w:t>
      </w:r>
    </w:p>
    <w:sectPr w:rsidR="00FC693F" w:rsidRPr="0006063C" w:rsidSect="00034616">
      <w:footerReference w:type="default" r:id="rId9"/>
      <w:pgSz w:w="12240" w:h="15840"/>
      <w:pgMar w:top="720" w:right="720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Style w:val="TableGrid"/>
      <w:tblW w:type="auto" w:w="0"/>
      <w:tblLayout w:type="fixed"/>
      <w:tblLook w:firstColumn="1" w:firstRow="1" w:lastColumn="0" w:lastRow="0" w:noHBand="0" w:noVBand="1" w:val="04A0"/>
    </w:tblPr>
    <w:tblGrid>
      <w:gridCol w:w="5328"/>
      <w:gridCol w:w="5328"/>
    </w:tblGrid>
    <w:tr>
      <w:tc>
        <w:tcPr>
          <w:tcW w:type="dxa" w:w="5328"/>
          <w:tcBorders>
            <w:top w:val="nil"/>
            <w:left w:val="nil"/>
            <w:bottom w:val="nil"/>
            <w:right w:val="nil"/>
          </w:tcBorders>
        </w:tcPr>
        <w:p>
          <w:pPr>
            <w:jc w:val="left"/>
          </w:pPr>
          <w:r>
            <w:rPr>
              <w:color w:val="444444"/>
              <w:sz w:val="18"/>
            </w:rPr>
            <w:t>Test | Q3/24 | Investor Call - Key Themes</w:t>
          </w:r>
        </w:p>
      </w:tc>
      <w:tc>
        <w:tcPr>
          <w:tcW w:type="dxa" w:w="5328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fldChar w:fldCharType="begin"/>
            <w:instrText>PAGE</w:instrText>
            <w:fldChar w:fldCharType="end"/>
          </w:r>
          <w:r>
            <w:rPr>
              <w:color w:val="444444"/>
              <w:sz w:val="18"/>
            </w:rPr>
            <w:t xml:space="preserve"> | Page</w:t>
          </w:r>
        </w:p>
      </w:tc>
    </w:tr>
  </w:tbl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